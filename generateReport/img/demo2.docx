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style is :  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Table style is :  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